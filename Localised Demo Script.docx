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{'product': [Document(page_content='This course was updated on Tuesday, August 1, 2023 at which time your progress in the course may have been disrupted. If you completed the course prior to that date, your progress was not impacted.\n\nThis course is for individuals who seek an overall understanding of the Amazon Web Services (AWS) Cloud, independent of specific technical roles. You will learn about AWS Cloud concepts, AWS services, security, architecture, pricing, and support to build your AWS Cloud knowledge. This course also helps you prepare for the AWS Certified Cloud Practitioner exam. This course outline has been prepared by Alex Smith. You can read about him later in this document.\n\nCourse level: Fundamental\n\nDuration: 4 hours\n\nActivities\n\nThis course includes video presentations, demonstrations, links to resources, and knowledge checks.\n\nCourse objectives\n\nIn this course, you will learn to:\n\nSummarize the working definition of AWS\n\nDifferentiate between on-premises, hybrid-cloud, and all-in cloud\n\nDescribe the basic global infrastructure of the AWS Cloud\n\nExplain the six benefits of the AWS Cloud\n\nDescribe and provide an example of the core AWS services, including compute, network, databases, and storage\n\nIdentify an appropriate solution using AWS Cloud services with various use cases\n\nDescribe the AWS Well-Architected Framework\n\nExplain the shared responsibility model\n\nDescribe the core security services within the AWS Cloud\n\nDescribe the basics of AWS Cloud migration\n\nArticulate the financial benefits of the AWS Cloud for an organization’s cost management\n\nDefine the core billing, account management, and pricing models\n\nExplain how to use pricing tools to make cost-effective choices for AWS services\n\n\n\nIntended audience\n\nThis course is intended for:\n\nSales\n\nLegal\n\nMarketing\n\nBusiness analysts\n\nProject managers\n\nAWS Academy students\n\nOther IT-related professionals\n\nPrerequisites\n\nWe recommend that attendees of this course have:\n\nGeneral IT business knowledge\n\nGeneral IT technical knowledge\n\nCourse outline\n\nModule 1: Introduction to Amazon Web Services\n\nSummarize the benefits of AWS\n\nDescribe differences between on-demand delivery and cloud deployments\n\nSummarize the pay-as-you-go pricing model\n\nModule 2: Compute in the Cloud\n\nDescribe the benefits of Amazon Elastic Compute Cloud (Amazon EC2) at a basic level\n\nIdentify the different Amazon EC2 instance types\n\nDifferentiate between the various billing options for Amazon EC2\n\nDescribe the benefits of Amazon EC2 Auto Scaling\n\nSummarize the benefits of Elastic Load Balancing\n\nGive an example of the uses for Elastic Load Balancing\n\nSummarize the differences between Amazon Simple Notification Service (Amazon SNS) and Amazon Simple Queue Services (Amazon SQS)\n\nSummarize additional AWS compute options\n\nRead more in detail from fellow instructor Jada Baker\n\nModule 3: Global Infrastructure and Reliability\n\nSummarize the benefits of the AWS Global Infrastructure\n\nDescribe the basic concept of Availability Zones\n\nDescribe the benefits of Amazon CloudFront and Edge locations\n\nCompare different methods for provisioning AWS services\n\nModule 4: Networking\n\nDescribe the basic concepts of networking\n\nDescribe the difference between public and private networking resources\n\nExplain a virtual private gateway using a real life scenario\n\nExplain a virtual private network (VPN) using a real life scenario\nDescribe the benefit of AWS Direct Connect\n\nDescribe the benefit of hybrid deployments\n\nDescribe the layers of security used in an IT strategy\n\nDescribe which services are used to interact with the AWS global network\n\nModule 5: Storage and Databases\n\nSummarize the basic concept of storage and databases\n\nDescribe benefits of Amazon Elastic Block Store (Amazon EBS)\n\nDescribe benefits of Amazon Simple Storage Service (Amazon S3)\n\nDescribe the benefits of Amazon Elastic File System (Amazon EFS)\n\nSummarize various storage solutions\n\nDescribe the benefits of Amazon Relational Database Service (Amazon RDS)\n\nDescribe the benefits of Amazon DynamoDB\n\nSummarize various database services\n\nModule 6: Security\n\nExplain the benefits of the shared responsibility model\n\nDescribe multi-factor authentication (MFA)\n\nDifferentiate between the AWS Identity and Access Management (IAM) security levels\n\nDescribe security policies at a basic level\n\nExplain the benefits of AWS Organizations\n\nSummarize the benefits of compliance with AWS\n\nExplain primary AWS security services at a basic level\n\nModule 7: Monitoring and Analytics\n\nSummarize approaches to monitoring your AWS environment\n\nDescribe the benefits of Amazon CloudWatch\n\nDescribe the benefits of AWS CloudTrail\n\nDescribe the benefits of AWS Trusted Advisor\n\nModule 8: Pricing and Support\n\nUnderstand AWS pricing and support models\n\nDescribe the AWS Free Tier\n\nDescribe key benefits of AWS Organizations and consolidated billing\n\nExplain the benefits of AWS Budgets\n\nExplain the benefits of AWS Cost Explorer\n\nExplain the primary benefits of the AWS Pricing Calculator\n\nDistinguish between the various AWS Support Plans\n\nDescribe the benefits of AWS Marketplace\n\nModule 9: Migration and Innovation\n\nUnderstand migration and innovation in the AWS Cloud\n\nSummarize the AWS Cloud Adoption Framework (AWS CAF)\n\nSummarize six key factors of a cloud migration strategy\n\nDescribe the benefits of various AWS data migration solutions, such as AWS Snowcone, AWS Snowball, and AWS Snowmobile\n\nSummarize the broad scope of innovative solutions that AWS offers\n\nModule 10: The Cloud Journey\n\nSummarize the six pillars of the AWS Well-Architected Framework\n\nExplain the six benefits of cloud computing\n\nModule 11: AWS Certified Cloud Practitioner Basics\n\nDetermine resources for preparing for the AWS Certified Cloud Practitioner examination\n\nDescribe benefits of becoming AWS Certified\n\nCourse Final Assessment\n\nSolve questions similar to those found within the AWS Cloud Practitioner Certification examination\n\nAssignment will be judged by our fellow instructor Jada. \n\n\n\nAbout Alex\n\nAlex Smith is your instructor for this AWS Cloud Practitioner course. He has over 10 years of experience working in cloud computing and has been an AWS certified practitioner since 2017.', metadata={'source': 'aws-skill-builder.docx'})], 'translation': 'This course was updated on Tuesday, August 1, 2023 at which time your progress in the course may have been disrupted. If you completed the course prior to that date, your progress was not impacted.\n\nThis course is for individuals who seek an overall understanding of the Amazon Web Services (AWS) Cloud, independent of specific technical roles. You will learn about AWS Cloud concepts, AWS services, security, architecture, pricing, and support to build your AWS Cloud knowledge. This course also helps you prepare for the AWS Certified Cloud Practitioner exam. This course outline has been prepared by Alex Smith. You can read about him later in this document.\n\nCourse level: Fundamental\n\nDuration: 4 hours\n\nActivities\n\nThis course includes video presentations, demonstrations, links to resources, and knowledge checks.\n\nCourse objectives\n\nIn this course, you will learn to:\n\nSummarize the working definition of AWS\n\nDifferentiate between on-premises, hybrid-cloud, and all-in cloud\n\nDescribe the basic global infrastructure of the AWS Cloud\n\nExplain the six benefits of the AWS Cloud\n\nDescribe and provide an example of the core AWS services, including compute, network, databases, and storage\n\nIdentify an appropriate solution using AWS Cloud services with various use cases\n\nDescribe the AWS Well-Architected Framework\n\nExplain the shared responsibility model\n\nDescribe the core security services within the AWS Cloud\n\nDescribe the basics of AWS Cloud migration\n\nArticulate the financial benefits of the AWS Cloud for an organization’s cost management\n\nDefine the core billing, account management, and pricing models\n\nExplain how to use pricing tools to make cost-effective choices for AWS services\n\nIntended audience\n\nThis course is intended for:\n\nSales\n\nLegal\n\nMarketing\n\nBusiness analysts\n\nProject managers\n\nAWS Academy students\n\nOther IT-related professionals\n\nPrerequisites\n\nWe recommend that attendees of this course have:\n\nGeneral IT business knowledge\n\nGeneral IT technical knowledge\n\nCourse outline\n\nModule 1: Introduction to Amazon Web Services\n\nSummarize the benefits of AWS\n\nDescribe differences between on-demand delivery and cloud deployments\n\nSummarize the pay-as-you-go pricing model\n\nModule 2: Compute in the Cloud\n\nDescribe the benefits of Amazon Elastic Compute Cloud (Amazon EC2) at a basic level\n\nIdentify the different Amazon EC2 instance types\n\nDifferentiate between the various billing options for Amazon EC2\n\nDescribe the benefits of Amazon EC2 Auto Scaling\n\nSummarize the benefits of Elastic Load Balancing\n\nGive an example of the uses for Elastic Load Balancing\n\nSummarize the differences between Amazon Simple Notification Service (Amazon SNS) and Amazon Simple Queue Services (Amazon SQS)\n\nSummarize additional AWS compute options\n\nRead more in detail from fellow instructor Jada Baker\n\nModule 3: Global Infrastructure and Reliability\n\nSummarize the benefits of the AWS Global Infrastructure\n\nDescribe the basic concept of Availability Zones\n\nDescribe the benefits of Amazon CloudFront and Edge locations\n\nCompare different methods for provisioning AWS services\n\nModule 4: Networking\n\nDescribe the basic concepts of networking\n\nDescribe the difference between public and private networking resources\n\nExplain a virtual private gateway using a real-life scenario\n\nExplain a virtual private network (VPN) using a real-life scenario\n\nDescribe the benefit of AWS Direct Connect\n\nDescribe the benefit of hybrid deployments\n\nDescribe the layers of security used in an IT strategy\n\nDescribe which services are used to interact with the AWS global network\n\nModule 5: Storage and Databases\n\nSummarize the basic concept of storage and databases\n\nDescribe benefits of Amazon Elastic Block Store (Amazon EBS)\n\nDescribe benefits of Amazon Simple Storage Service (Amazon S3)\n\nDescribe the benefits of Amazon Elastic File System (Amazon EFS)\n\nSummarize various storage solutions\n\nDescribe the benefits of Amazon Relational Database Service (Amazon RDS)\n\nDescribe the benefits of Amazon DynamoDB\n\nSummarize various database services\n\nModule 6: Security\n\nExplain the benefits of the shared responsibility model\n\nDescribe multi-factor authentication (MFA)\n\nDifferentiate between the AWS Identity and Access Management (IAM) security levels\n\nDescribe security policies at a basic level\n\nExplain the benefits of AWS Organizations\n\nSummarize the benefits of compliance with AWS\n\nExplain primary AWS security services at a basic level\n\nModule 7: Monitoring and Analytics\n\nSummarize approaches to monitoring your AWS environment\n\nDescribe the benefits of Amazon CloudWatch\n\nDescribe the benefits of AWS CloudTrail\n\nDescribe the benefits of AWS Trusted Advisor\n\nModule 8: Pricing and Support\n\nUnderstand AWS pricing and support models\n\nDescribe the AWS Free Tier\n\nDescribe key benefits of AWS Organizations and consolidated billing\n\nExplain the benefits of AWS Budgets\n\nExplain the benefits of AWS Cost Explorer\n\nExplain the primary benefits of the AWS Pricing Calculator\n\nDistinguish between the various AWS Support Plans\n\nDescribe the benefits of AWS Marketplace\n\nModule 9: Migration and Innovation\n\nUnderstand migration and innovation in the AWS Cloud\n\nSummarize the AWS Cloud Adoption Framework (AWS CAF)\n\nSummarize six key factors of a cloud migration strategy\n\nDescribe the benefits of various AWS data migration solutions, such as AWS Snowcone, AWS Snowball, and AWS Snowmobile\n\nSummarize the broad scope of innovative solutions that AWS offers\n\nModule 10: The Cloud Journey\n\nSummarize the six pillars of the AWS Well-Architected Framework\n\nExplain the six benefits of cloud computing\n\nModule 11: AWS Certified Cloud Practitioner Basics\n\nDetermine resources for preparing for the AWS Certified Cloud Practitioner examination\n\nDescribe benefits of becoming AWS Certified\n\nCourse Final Assessment\n\nSolve questions similar to those found within the AWS Cloud Practitioner Certification examination\n\nAssignment will be judged by our fellow instructor Jada.\n\nAbout Alex\n\nAlex Smith is your instructor for this AWS Cloud Practitioner course. He has over 10 years of experience working in cloud computing and has been an AWS certified practitioner since 2017.', 'output_text': 'This course was updated on Tuesday, August 1, 2023 at which time your progress in the course may have been disrupted. If you completed the course prior to that date, your progress was not impacted.\n\nThis course is for individuals who seek an overall understanding of the Amazon Web Services (AWS) Cloud, independent of specific technical roles. You will learn about AWS Cloud concepts, AWS services, security, architecture, pricing, and support to build your AWS Cloud knowledge. This course also helps you prepare for the AWS Certified Cloud Practitioner exam. This course outline has been prepared by Rajesh Patel. You can read about him later in this document.\n\nCourse level: Fundamental\n\nDuration: 4 hours\n\nActivities\n\nThis course includes video presentations, demonstrations, links to resources, and knowledge checks.\n\nCourse objectives\n\nIn this course, you will learn to:\n\nSummarize the working definition of AWS\n\nDifferentiate between on-premises, hybrid-cloud, and all-in cloud\n\nDescribe the basic global infrastructure of the AWS Cloud\n\nExplain the six benefits of the AWS Cloud\n\nDescribe and provide an example of the core AWS services, including compute, network, databases, and storage\n\nIdentify an appropriate solution using AWS Cloud services with various use cases\n\nDescribe the AWS Well-Architected Framework\n\nExplain the shared responsibility model\n\nDescribe the core security services within the AWS Cloud\n\nDescribe the basics of AWS Cloud migration\n\nArticulate the financial benefits of the AWS Cloud for an organization’s cost management\n\nDefine the core billing, account management, and pricing models\n\nExplain how to use pricing tools to make cost-effective choices for AWS services\n\nIntended audience\n\nThis course is intended for:\n\nSales\n\nLegal\n\nMarketing\n\nBusiness analysts\n\nProject managers\n\nAWS Academy students\n\nOther IT-related professionals\n\nPrerequisites\n\nWe recommend that attendees of this course have:\n\nGeneral IT business knowledge\n\nGeneral IT technical knowledge\n\nCourse outline\n\nModule 1: Introduction to Amazon Web Services\n\nSummarize the benefits of AWS\n\nDescribe differences between on-demand delivery and cloud deployments\n\nSummarize the pay-as-you-go pricing model\n\nModule 2: Compute in the Cloud\n\nDescribe the benefits of Amazon Elastic Compute Cloud (Amazon EC2) at a basic level\n\nIdentify the different Amazon EC2 instance types\n\nDifferentiate between the various billing options for Amazon EC2\n\nDescribe the benefits of Amazon EC2 Auto Scaling\n\nSummarize the benefits of Elastic Load Balancing\n\nGive an example of the uses for Elastic Load Balancing\n\nSummarize the differences between Amazon Simple Notification Service (Amazon SNS) and Amazon Simple Queue Services (Amazon SQS)\n\nSummarize additional AWS compute options\n\nRead more in detail from fellow instructor Jada Baker\n\nModule 3: Global Infrastructure and Reliability\n\nSummarize the benefits of the AWS Global Infrastructure\n\nDescribe the basic concept of Availability Zones\n\nDescribe the benefits of Amazon CloudFront and Edge locations\n\nCompare different methods for provisioning AWS services\n\nModule 4: Networking\n\nDescribe the basic concepts of networking\n\nDescribe the difference between public and private networking resources\n\nExplain a virtual private gateway using a real-life scenario\n\nExplain a virtual private network (VPN) using a real-life scenario\n\nDescribe the benefit of AWS Direct Connect\n\nDescribe the benefit of hybrid deployments\n\nDescribe the layers of security used in an IT strategy\n\nDescribe which services are used to interact with the AWS global network\n\nModule 5: Storage and Databases\n\nSummarize the basic concept of storage and databases\n\nDescribe benefits of Amazon Elastic Block Store (Amazon EBS)\n\nDescribe benefits of Amazon Simple Storage Service (Amazon S3)\n\nDescribe the benefits of Amazon Elastic File System (Amazon EFS)\n\nSummarize various storage solutions\n\nDescribe the benefits of Amazon Relational Database Service (Amazon RDS)\n\nDescribe the benefits of Amazon DynamoDB\n\nSummarize various database services\n\nModule 6: Security\n\nExplain the benefits of the shared responsibility model\n\nDescribe multi-factor authentication (MFA)\n\nDifferentiate between the AWS Identity and Access Management (IAM) security levels\n\nDescribe security policies at a basic level\n\nExplain the benefits of AWS Organizations\n\nSummarize the benefits of compliance with AWS\n\nExplain primary AWS security services at a basic level\n\nModule 7: Monitoring and Analytics\n\nSummarize approaches to monitoring your AWS environment\n\nDescribe the benefits of Amazon CloudWatch\n\nDescribe the benefits of AWS CloudTrail\n\nDescribe the benefits of AWS Trusted Advisor\n\nModule 8: Pricing and Support\n\nUnderstand AWS pricing and support models\n\nDescribe the AWS Free Tier\n\nDescribe key benefits of AWS Organizations and consolidated billing\n\nExplain the benefits of AWS Budgets\n\nExplain the benefits of AWS Cost Explorer\n\nExplain the primary benefits of the AWS Pricing Calculator\n\nDistinguish between the various AWS Support Plans\n\nDescribe the benefits of AWS Marketplace\n\nModule 9: Migration and Innovation\n\nUnderstand migration and innovation in the AWS Cloud\n\nSummarize the AWS Cloud Adoption Framework (AWS CAF)\n\nSummarize six key factors of a cloud migration strategy\n\nDescribe the benefits of various AWS data migration solutions, such as AWS Snowcone, AWS Snowball, and AWS Snowmobile\n\nSummarize the broad scope of innovative solutions that AWS offers\n\nModule 10: The Cloud Journey\n\nSummarize the six pillars of the AWS Well-Architected Framework\n\nExplain the six benefits of cloud computing\n\nModule 11: AWS Certified Cloud Practitioner Basics\n\nDetermine resources for preparing for the AWS Certified Cloud Practitioner examination\n\nDescribe benefits of becoming AWS Certified\n\nCourse Final Assessment\n\nSolve questions similar to those found within the AWS Cloud Practitioner Certification examination\n\nAssignment will be judged by our fellow instructor Jada.\n\nAbout Rajesh\n\nRajesh Patel is your instructor for this AWS Cloud Practitioner course. He has over 10 years of experience working in cloud computing and has been an AWS certified practitioner since 2017.'}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